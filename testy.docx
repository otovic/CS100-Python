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" cy="365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40080" cy="36576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657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